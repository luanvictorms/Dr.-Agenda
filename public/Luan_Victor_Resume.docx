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LUAN VICTOR MARTINS DA SILVA</w:t>
      </w:r>
    </w:p>
    <w:p>
      <w:r>
        <w:rPr>
          <w:sz w:val="22"/>
        </w:rPr>
        <w:t>Lagoa Santa – MG, Brazil | +55 (31) 98951-7089 | luanvictorms@gmail.com</w:t>
      </w:r>
    </w:p>
    <w:p>
      <w:r>
        <w:rPr>
          <w:sz w:val="22"/>
        </w:rPr>
        <w:t>LinkedIn: https://linkedin.com/in/luanvictorms | GitHub: https://github.com/luanvictorms</w:t>
      </w:r>
    </w:p>
    <w:p>
      <w:pPr>
        <w:pStyle w:val="Heading1"/>
      </w:pPr>
      <w:r>
        <w:t>Professional Summary</w:t>
      </w:r>
    </w:p>
    <w:p>
      <w:r>
        <w:rPr>
          <w:sz w:val="22"/>
        </w:rPr>
        <w:t>Full Stack Developer with over 3 years of practical experience in building scalable, user-focused SaaS applications and internal tools. Strong knowledge in both frontend and backend technologies, including PHP (Laravel, Symfony), JavaScript/TypeScript, Vue.js, and SQL. Proven track record in performance optimization, API development, and agile collaboration. Currently seeking opportunities to contribute to global projects and apply my skills in international and distributed environments. Passionate about continuous learning, clean code, and delivering real-world impact.</w:t>
      </w:r>
    </w:p>
    <w:p>
      <w:pPr>
        <w:pStyle w:val="Heading1"/>
      </w:pPr>
      <w:r>
        <w:t>Core Skills</w:t>
      </w:r>
    </w:p>
    <w:p>
      <w:pPr>
        <w:pStyle w:val="ListBullet"/>
      </w:pPr>
      <w:r>
        <w:t>Frontend: HTML, CSS, JavaScript, TypeScript, Vue.js, React (basic), Tailwind</w:t>
      </w:r>
    </w:p>
    <w:p>
      <w:pPr>
        <w:pStyle w:val="ListBullet"/>
      </w:pPr>
      <w:r>
        <w:t>Backend: PHP (Laravel, Symfony), Node.js (basic), Python (basic)</w:t>
      </w:r>
    </w:p>
    <w:p>
      <w:pPr>
        <w:pStyle w:val="ListBullet"/>
      </w:pPr>
      <w:r>
        <w:t>Database: SQL (Oracle, MySQL, PostgreSQL – NeonDB)</w:t>
      </w:r>
    </w:p>
    <w:p>
      <w:pPr>
        <w:pStyle w:val="ListBullet"/>
      </w:pPr>
      <w:r>
        <w:t>Dev Tools: Git, GitHub, Linux, Agile (Scrum), Rollbar, Mixpanel</w:t>
      </w:r>
    </w:p>
    <w:p>
      <w:pPr>
        <w:pStyle w:val="ListBullet"/>
      </w:pPr>
      <w:r>
        <w:t>Soft Skills: Problem-solving, communication, documentation, remote collaboration</w:t>
      </w:r>
    </w:p>
    <w:p>
      <w:pPr>
        <w:pStyle w:val="Heading1"/>
      </w:pPr>
      <w:r>
        <w:t>Work Experience</w:t>
      </w:r>
    </w:p>
    <w:p>
      <w:r>
        <w:rPr>
          <w:b/>
          <w:sz w:val="22"/>
        </w:rPr>
        <w:t>Software Developer – Teknisa</w:t>
      </w:r>
    </w:p>
    <w:p>
      <w:r>
        <w:rPr>
          <w:sz w:val="22"/>
        </w:rPr>
        <w:t>Feb 2025 – Present | Belo Horizonte, Brazil</w:t>
      </w:r>
    </w:p>
    <w:p>
      <w:pPr>
        <w:pStyle w:val="ListBullet"/>
      </w:pPr>
      <w:r>
        <w:t>Implemented advanced observability tools (Rollbar, Mixpanel), increasing performance insights and debugging capabilities.</w:t>
      </w:r>
    </w:p>
    <w:p>
      <w:pPr>
        <w:pStyle w:val="ListBullet"/>
      </w:pPr>
      <w:r>
        <w:t>Contributed to core features and architecture improvements, with strong documentation practices.</w:t>
      </w:r>
    </w:p>
    <w:p>
      <w:r>
        <w:rPr>
          <w:b/>
          <w:sz w:val="22"/>
        </w:rPr>
        <w:t>Junior Software Developer – Teknisa</w:t>
      </w:r>
    </w:p>
    <w:p>
      <w:r>
        <w:rPr>
          <w:sz w:val="22"/>
        </w:rPr>
        <w:t>Apr 2023 – Feb 2025</w:t>
      </w:r>
    </w:p>
    <w:p>
      <w:pPr>
        <w:pStyle w:val="ListBullet"/>
      </w:pPr>
      <w:r>
        <w:t>Achieved 80% reduction in processing time for benefit calculation by introducing parallel API calls and queue management.</w:t>
      </w:r>
    </w:p>
    <w:p>
      <w:pPr>
        <w:pStyle w:val="ListBullet"/>
      </w:pPr>
      <w:r>
        <w:t>Maintained clean, maintainable codebase and supported knowledge sharing through internal training and technical documentation.</w:t>
      </w:r>
    </w:p>
    <w:p>
      <w:pPr>
        <w:pStyle w:val="ListBullet"/>
      </w:pPr>
      <w:r>
        <w:t>Daily use of PHP (Symfony), Oracle SQL, and Agile methodologies.</w:t>
      </w:r>
    </w:p>
    <w:p>
      <w:r>
        <w:rPr>
          <w:b/>
          <w:sz w:val="22"/>
        </w:rPr>
        <w:t>Full Stack Developer – Teknisa</w:t>
      </w:r>
    </w:p>
    <w:p>
      <w:r>
        <w:rPr>
          <w:sz w:val="22"/>
        </w:rPr>
        <w:t>May 2022 – Apr 2023</w:t>
      </w:r>
    </w:p>
    <w:p>
      <w:pPr>
        <w:pStyle w:val="ListBullet"/>
      </w:pPr>
      <w:r>
        <w:t>Delivered internal tools and application enhancements, actively participating in code reviews and product discussions.</w:t>
      </w:r>
    </w:p>
    <w:p>
      <w:pPr>
        <w:pStyle w:val="ListBullet"/>
      </w:pPr>
      <w:r>
        <w:t>Responsible for bug fixing, code maintenance, and software documentation.</w:t>
      </w:r>
    </w:p>
    <w:p>
      <w:r>
        <w:rPr>
          <w:b/>
          <w:sz w:val="22"/>
        </w:rPr>
        <w:t>Freelance IT Support Technician</w:t>
      </w:r>
    </w:p>
    <w:p>
      <w:r>
        <w:rPr>
          <w:sz w:val="22"/>
        </w:rPr>
        <w:t>Jan 2014 – Jan 2023</w:t>
      </w:r>
    </w:p>
    <w:p>
      <w:pPr>
        <w:pStyle w:val="ListBullet"/>
      </w:pPr>
      <w:r>
        <w:t>Provided local technical support services including hardware maintenance, software installations, and client assistance.</w:t>
      </w:r>
    </w:p>
    <w:p>
      <w:pPr>
        <w:pStyle w:val="Heading1"/>
      </w:pPr>
      <w:r>
        <w:t>Projects</w:t>
      </w:r>
    </w:p>
    <w:p>
      <w:r>
        <w:rPr>
          <w:b/>
          <w:sz w:val="22"/>
        </w:rPr>
        <w:t>Smartlib</w:t>
      </w:r>
    </w:p>
    <w:p>
      <w:r>
        <w:rPr>
          <w:sz w:val="22"/>
        </w:rPr>
        <w:t>IoT university project developed using React Native, Python, and SQLite to manage stock in libraries using RFID-based automation.</w:t>
      </w:r>
    </w:p>
    <w:p>
      <w:r>
        <w:rPr>
          <w:sz w:val="22"/>
        </w:rPr>
        <w:t>GitHub – Smartlib - https://github.com/luanvictorms/smartlib</w:t>
      </w:r>
    </w:p>
    <w:p>
      <w:r>
        <w:rPr>
          <w:b/>
          <w:sz w:val="22"/>
        </w:rPr>
        <w:t>FinanceIA</w:t>
      </w:r>
    </w:p>
    <w:p>
      <w:r>
        <w:rPr>
          <w:sz w:val="22"/>
        </w:rPr>
        <w:t>Live App: https://finance-ai-vert.vercel.app/ – Personal SaaS project for financial organization. Built with Next.js, Prisma ORM, Clerk, and NeonDB/PostgreSQL.</w:t>
      </w:r>
    </w:p>
    <w:p>
      <w:r>
        <w:rPr>
          <w:sz w:val="22"/>
        </w:rPr>
        <w:t>GitHub – FinanceIA - https://github.com/luanvictorms/finance-ai</w:t>
      </w:r>
    </w:p>
    <w:p>
      <w:r>
        <w:rPr>
          <w:b/>
          <w:sz w:val="22"/>
        </w:rPr>
        <w:t>FSWBarber</w:t>
      </w:r>
    </w:p>
    <w:p>
      <w:r>
        <w:rPr>
          <w:sz w:val="22"/>
        </w:rPr>
        <w:t>Live App: https://fsw-barber-gules-six.vercel.app/ – SaaS solution designed for local barbershops. Built with Next.js, Prisma ORM, Clerk, and NeonDB/PostgreSQL.</w:t>
      </w:r>
    </w:p>
    <w:p>
      <w:r>
        <w:rPr>
          <w:sz w:val="22"/>
        </w:rPr>
        <w:t>GitHub – FSWBarber - https://github.com/luanvictorms/fswbarber</w:t>
      </w:r>
    </w:p>
    <w:p>
      <w:pPr>
        <w:pStyle w:val="Heading1"/>
      </w:pPr>
      <w:r>
        <w:t>Education</w:t>
      </w:r>
    </w:p>
    <w:p>
      <w:r>
        <w:rPr>
          <w:b/>
          <w:sz w:val="22"/>
        </w:rPr>
        <w:t>Centro Universitário Una – Brazil</w:t>
      </w:r>
    </w:p>
    <w:p>
      <w:r>
        <w:rPr>
          <w:sz w:val="22"/>
        </w:rPr>
        <w:t>Bachelor’s Degree in IT Management (Tecnólogo) | 2021 – 2023</w:t>
      </w:r>
    </w:p>
    <w:p>
      <w:r>
        <w:rPr>
          <w:b/>
          <w:sz w:val="22"/>
        </w:rPr>
        <w:t>Escola Estadual Machado de Assis – Brazil</w:t>
      </w:r>
    </w:p>
    <w:p>
      <w:r>
        <w:rPr>
          <w:sz w:val="22"/>
        </w:rPr>
        <w:t>Technical Degree in Supply Chain and Logistics | 2018 – 2019</w:t>
      </w:r>
    </w:p>
    <w:p>
      <w:pPr>
        <w:pStyle w:val="Heading1"/>
      </w:pPr>
      <w:r>
        <w:t>Certifications</w:t>
      </w:r>
    </w:p>
    <w:p>
      <w:pPr>
        <w:pStyle w:val="ListBullet"/>
      </w:pPr>
      <w:r>
        <w:t>Git and GitHub – Digital Innovation One</w:t>
      </w:r>
    </w:p>
    <w:p>
      <w:pPr>
        <w:pStyle w:val="ListBullet"/>
      </w:pPr>
      <w:r>
        <w:t>Data Structures and Algorithms</w:t>
      </w:r>
    </w:p>
    <w:p>
      <w:pPr>
        <w:pStyle w:val="ListBullet"/>
      </w:pPr>
      <w:r>
        <w:t>Essential Programming Logic</w:t>
      </w:r>
    </w:p>
    <w:p>
      <w:pPr>
        <w:pStyle w:val="ListBullet"/>
      </w:pPr>
      <w:r>
        <w:t>Ánima Tech Week</w:t>
      </w:r>
    </w:p>
    <w:p>
      <w:pPr>
        <w:pStyle w:val="ListBullet"/>
      </w:pPr>
      <w:r>
        <w:t>Management and Business – Aula Magna</w:t>
      </w:r>
    </w:p>
    <w:p>
      <w:pPr>
        <w:pStyle w:val="Heading1"/>
      </w:pPr>
      <w:r>
        <w:t>Languages</w:t>
      </w:r>
    </w:p>
    <w:p>
      <w:pPr>
        <w:pStyle w:val="ListBullet"/>
      </w:pPr>
      <w:r>
        <w:t>Portuguese: Native</w:t>
      </w:r>
    </w:p>
    <w:p>
      <w:pPr>
        <w:pStyle w:val="ListBullet"/>
      </w:pPr>
      <w:r>
        <w:t>English: Professional Working Proficiency</w:t>
      </w:r>
    </w:p>
    <w:p>
      <w:pPr>
        <w:pStyle w:val="Heading1"/>
      </w:pPr>
      <w:r>
        <w:t>Awards</w:t>
      </w:r>
    </w:p>
    <w:p>
      <w:pPr>
        <w:pStyle w:val="ListBullet"/>
      </w:pPr>
      <w:r>
        <w:t>🥇 1st Place – Teknisa Hackathon (2024)</w:t>
      </w:r>
    </w:p>
    <w:p>
      <w:pPr>
        <w:pStyle w:val="ListBullet"/>
      </w:pPr>
      <w:r>
        <w:t>🥈🥉 2nd &amp; 3rd Places – Teknisa Hackathon (2023)</w:t>
      </w:r>
    </w:p>
    <w:p>
      <w:pPr>
        <w:pStyle w:val="Heading1"/>
      </w:pPr>
      <w:r>
        <w:t>Availability</w:t>
      </w:r>
    </w:p>
    <w:p>
      <w:r>
        <w:rPr>
          <w:sz w:val="22"/>
        </w:rPr>
        <w:t>Available for part-time remote collaborations</w:t>
      </w:r>
    </w:p>
    <w:p>
      <w:r>
        <w:rPr>
          <w:sz w:val="22"/>
        </w:rPr>
        <w:t>Interested in global and long-term projects</w:t>
      </w:r>
    </w:p>
    <w:p>
      <w:r>
        <w:rPr>
          <w:sz w:val="22"/>
        </w:rPr>
        <w:t>Reliable communication and consistent delivery in remote environments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